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Агентское соглашение №выавйцвцй</w:t>
      </w:r>
    </w:p>
    <w:p>
      <w:r>
        <w:t>Дата: 12.03.1997</w:t>
      </w:r>
    </w:p>
    <w:p>
      <w:r>
        <w:t>Агент: ewefewf</w:t>
      </w:r>
    </w:p>
    <w:p>
      <w:r>
        <w:t>Принципал: wefwefew</w:t>
      </w:r>
    </w:p>
    <w:p>
      <w:r>
        <w:t>Вознаграждение: 343434</w:t>
      </w:r>
    </w:p>
    <w:p>
      <w:r>
        <w:t>Реквизиты сторон: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