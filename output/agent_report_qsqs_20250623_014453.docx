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Акт отчета к Агентскому соглашению №qsqs</w:t>
      </w:r>
    </w:p>
    <w:p>
      <w:r>
        <w:t>Дата: 12.12.1998</w:t>
      </w:r>
    </w:p>
    <w:p>
      <w:r>
        <w:t>Агент: wdqw</w:t>
      </w:r>
    </w:p>
    <w:p>
      <w:r>
        <w:t>Принципал: dqwdqw</w:t>
      </w:r>
    </w:p>
    <w:p>
      <w:r>
        <w:t>Сумма отчета: dfferf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